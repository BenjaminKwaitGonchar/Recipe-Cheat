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Code to calculate the circle that passes through three given points.</w:t>
      </w:r>
    </w:p>
    <w:p>
      <w:r>
        <w:t>Name: distance</w:t>
      </w:r>
    </w:p>
    <w:p>
      <w:r>
        <w:t xml:space="preserve">    Computes the distance between two points.</w:t>
      </w:r>
    </w:p>
    <w:p>
      <w:r>
        <w:t xml:space="preserve">    inputs:</w:t>
      </w:r>
    </w:p>
    <w:p>
      <w:r>
        <w:t xml:space="preserve">        -point0x: a float representing the x-coordinate of the first point</w:t>
      </w:r>
    </w:p>
    <w:p>
      <w:r>
        <w:t xml:space="preserve">        -point0y: a float representing the y-coordinate of the first point</w:t>
      </w:r>
    </w:p>
    <w:p>
      <w:r>
        <w:t xml:space="preserve">        -point1x: a float representing the x-coordinate of the second point</w:t>
      </w:r>
    </w:p>
    <w:p>
      <w:r>
        <w:t xml:space="preserve">        -point1y: a float representing the y-coordinate of the second point</w:t>
      </w:r>
    </w:p>
    <w:p>
      <w:r>
        <w:t xml:space="preserve">    returns: a float that is the distance between the two points</w:t>
      </w:r>
    </w:p>
    <w:p>
      <w:r>
        <w:t xml:space="preserve">    dist ← ((point0x - point1x)^2 + (point0y - point1y)^2)^.5</w:t>
      </w:r>
    </w:p>
    <w:p>
      <w:r>
        <w:t xml:space="preserve">    return dist</w:t>
      </w:r>
    </w:p>
    <w:p>
      <w:r>
        <w:t>Name: midpoint</w:t>
      </w:r>
    </w:p>
    <w:p>
      <w:r>
        <w:t xml:space="preserve">    Computes the midpoint between two points.</w:t>
      </w:r>
    </w:p>
    <w:p>
      <w:r>
        <w:t xml:space="preserve">    inputs:</w:t>
      </w:r>
    </w:p>
    <w:p>
      <w:r>
        <w:t xml:space="preserve">        -point0x: a float representing the x-coordinate of the first point</w:t>
      </w:r>
    </w:p>
    <w:p>
      <w:r>
        <w:t xml:space="preserve">        -point0y: a float representing the y-coordinate of the first point</w:t>
      </w:r>
    </w:p>
    <w:p>
      <w:r>
        <w:t xml:space="preserve">        -point1x: a float representing the x-coordinate of the second point</w:t>
      </w:r>
    </w:p>
    <w:p>
      <w:r>
        <w:t xml:space="preserve">        -point1y: a float representing the y-coordinate of the second point</w:t>
      </w:r>
    </w:p>
    <w:p>
      <w:r>
        <w:t xml:space="preserve">    returns: two floats that are the x- and y-coordinates of the midpoint</w:t>
      </w:r>
    </w:p>
    <w:p>
      <w:r>
        <w:t xml:space="preserve">    midpointx ← point0x + (point1x - point0x)/2</w:t>
      </w:r>
    </w:p>
    <w:p>
      <w:r>
        <w:t xml:space="preserve">    midpointy ← point0y + (point1y - point0y)/2</w:t>
      </w:r>
    </w:p>
    <w:p>
      <w:r>
        <w:t xml:space="preserve">    return midpointx, midpointy</w:t>
      </w:r>
    </w:p>
    <w:p>
      <w:r>
        <w:t>Name: slope</w:t>
      </w:r>
    </w:p>
    <w:p>
      <w:r>
        <w:t xml:space="preserve">    Computes the slope of the line that connects two given points.</w:t>
      </w:r>
    </w:p>
    <w:p>
      <w:r>
        <w:t xml:space="preserve">    The x-values of the two points, point0x and poin1x, must be different.</w:t>
      </w:r>
    </w:p>
    <w:p>
      <w:r>
        <w:t xml:space="preserve">    inputs:</w:t>
      </w:r>
    </w:p>
    <w:p>
      <w:r>
        <w:t xml:space="preserve">        -point0x: a float representing the x-coordinate of the first point.</w:t>
      </w:r>
    </w:p>
    <w:p>
      <w:r>
        <w:t xml:space="preserve">        -point0y: a float representing the y-coordinate of the first point</w:t>
      </w:r>
    </w:p>
    <w:p>
      <w:r>
        <w:t xml:space="preserve">        -point1x: a float representing the x-coordinate of the second point.</w:t>
      </w:r>
    </w:p>
    <w:p>
      <w:r>
        <w:t xml:space="preserve">        -point1y: a float representing the y-coordinate of the second point</w:t>
      </w:r>
    </w:p>
    <w:p>
      <w:r>
        <w:t xml:space="preserve">    returns: a float that is the slope between the points</w:t>
      </w:r>
    </w:p>
    <w:p>
      <w:r>
        <w:t xml:space="preserve">    lineslope ← (point1y - point0y) / (point1x - point0x)</w:t>
      </w:r>
    </w:p>
    <w:p>
      <w:r>
        <w:t xml:space="preserve">    return lineslope</w:t>
      </w:r>
    </w:p>
    <w:p>
      <w:r>
        <w:t>Name: perp</w:t>
      </w:r>
    </w:p>
    <w:p>
      <w:r>
        <w:t xml:space="preserve">    Computes the slope of a line perpendicular to a given slope.</w:t>
      </w:r>
    </w:p>
    <w:p>
      <w:r>
        <w:t xml:space="preserve">    input:</w:t>
      </w:r>
    </w:p>
    <w:p>
      <w:r>
        <w:t xml:space="preserve">        -lineslope: a float representing the slope of a line.</w:t>
      </w:r>
    </w:p>
    <w:p>
      <w:r>
        <w:t xml:space="preserve">                    Must be non-zero</w:t>
      </w:r>
    </w:p>
    <w:p>
      <w:r>
        <w:t xml:space="preserve">    returns: a float that is the perpendicular slope</w:t>
      </w:r>
    </w:p>
    <w:p>
      <w:r>
        <w:t xml:space="preserve">    perpslope ← -1 / lineslope</w:t>
      </w:r>
    </w:p>
    <w:p>
      <w:r>
        <w:t xml:space="preserve">    return perpslope</w:t>
      </w:r>
    </w:p>
    <w:p>
      <w:r>
        <w:t>Name: intersect</w:t>
      </w:r>
    </w:p>
    <w:p>
      <w:r>
        <w:t xml:space="preserve">    Computes the intersection point of two lines.</w:t>
      </w:r>
    </w:p>
    <w:p>
      <w:r>
        <w:t xml:space="preserve">    The two slopes, slope0 and slope1, must be different.</w:t>
      </w:r>
    </w:p>
    <w:p>
      <w:r>
        <w:t xml:space="preserve">    inputs:</w:t>
      </w:r>
    </w:p>
    <w:p>
      <w:r>
        <w:t xml:space="preserve">        -slope0: a float representing the slope of the first line.</w:t>
      </w:r>
    </w:p>
    <w:p>
      <w:r>
        <w:t xml:space="preserve">        -point0x: a float representing the x-coordinate of the first point</w:t>
      </w:r>
    </w:p>
    <w:p>
      <w:r>
        <w:t xml:space="preserve">        -point0y: a float representing the y-coordinate of the first point</w:t>
      </w:r>
    </w:p>
    <w:p>
      <w:r>
        <w:t xml:space="preserve">        -slope1: a float representing the slope of the second line.</w:t>
      </w:r>
    </w:p>
    <w:p>
      <w:r>
        <w:t xml:space="preserve">        -point1x: a float representing the x-coordinate of the second point</w:t>
      </w:r>
    </w:p>
    <w:p>
      <w:r>
        <w:t xml:space="preserve">        -point1y: a float representing the y-coordinate of the second point</w:t>
      </w:r>
    </w:p>
    <w:p>
      <w:r>
        <w:t xml:space="preserve">    returns: two floats that are the x- and y-coordinates of the intersection</w:t>
      </w:r>
    </w:p>
    <w:p>
      <w:r>
        <w:t xml:space="preserve">    point</w:t>
      </w:r>
    </w:p>
    <w:p>
      <w:r>
        <w:t xml:space="preserve">    intersectx ← ((slope0*point0x) - (slope1*point1x) + (point1y - point0y))/(slope0-slope1)</w:t>
      </w:r>
    </w:p>
    <w:p>
      <w:r>
        <w:t xml:space="preserve">    intersecty ← slope0 * (intersectx - point0x) + point0y</w:t>
      </w:r>
    </w:p>
    <w:p>
      <w:r>
        <w:t xml:space="preserve">    return intersectx, intersecty</w:t>
      </w:r>
    </w:p>
    <w:p>
      <w:r>
        <w:t>Name: make_circle</w:t>
      </w:r>
    </w:p>
    <w:p>
      <w:r>
        <w:t xml:space="preserve">    Computes the center and radius of a circle that passes through</w:t>
      </w:r>
    </w:p>
    <w:p>
      <w:r>
        <w:t xml:space="preserve">    thre given points.</w:t>
      </w:r>
    </w:p>
    <w:p>
      <w:r>
        <w:t xml:space="preserve">    The points must not be co-linear and no two points can have the</w:t>
      </w:r>
    </w:p>
    <w:p>
      <w:r>
        <w:t xml:space="preserve">    same x or y values.</w:t>
      </w:r>
    </w:p>
    <w:p>
      <w:r>
        <w:t xml:space="preserve">    inputs:</w:t>
      </w:r>
    </w:p>
    <w:p>
      <w:r>
        <w:t xml:space="preserve">        -point0x: a float representing the x-coordinate of the first point</w:t>
      </w:r>
    </w:p>
    <w:p>
      <w:r>
        <w:t xml:space="preserve">        -point0y: a float representing the y-coordinate of the first point</w:t>
      </w:r>
    </w:p>
    <w:p>
      <w:r>
        <w:t xml:space="preserve">        -point1x: a float representing the x-coordinate of the second point</w:t>
      </w:r>
    </w:p>
    <w:p>
      <w:r>
        <w:t xml:space="preserve">        -point1y: a float representing the y-coordinate of the second point</w:t>
      </w:r>
    </w:p>
    <w:p>
      <w:r>
        <w:t xml:space="preserve">        -point2x: a float representing the x-coordinate of the third point</w:t>
      </w:r>
    </w:p>
    <w:p>
      <w:r>
        <w:t xml:space="preserve">        -point2y: a float representing the y-coordinate of the third point</w:t>
      </w:r>
    </w:p>
    <w:p>
      <w:r>
        <w:t xml:space="preserve">    returns: three floats that are the x- and y-coordinates of the center</w:t>
      </w:r>
    </w:p>
    <w:p>
      <w:r>
        <w:t xml:space="preserve">    and the radius</w:t>
      </w:r>
    </w:p>
    <w:p>
      <w:r>
        <w:t xml:space="preserve">    midpoint0x, midpoint0y ← midpoint(point0x, point0y, point1x, point1y)</w:t>
      </w:r>
    </w:p>
    <w:p>
      <w:r>
        <w:t xml:space="preserve">    midpoint1x, midpoint1y ← midpoint(point0x, point0y, point2x, point2y)</w:t>
      </w:r>
    </w:p>
    <w:p>
      <w:r>
        <w:t xml:space="preserve">    slope0 ← slope(point0x, point0y, point1x, point1y)</w:t>
      </w:r>
    </w:p>
    <w:p>
      <w:r>
        <w:t xml:space="preserve">    perp0 ← perp(slope0)</w:t>
      </w:r>
    </w:p>
    <w:p>
      <w:r>
        <w:t xml:space="preserve">    slope1 ← slope(point0x, point0y, point2x, point2y)</w:t>
      </w:r>
    </w:p>
    <w:p>
      <w:r>
        <w:t xml:space="preserve">    perp1 ← perp(slope1)</w:t>
      </w:r>
    </w:p>
    <w:p>
      <w:r>
        <w:t xml:space="preserve">    centerx, centery ← intersect(perp0, midpoint0x, midpoint0y, perp1, midpoint1x, midpoint1y)</w:t>
      </w:r>
    </w:p>
    <w:p>
      <w:r>
        <w:t xml:space="preserve">    radius ← distance(centerx, centery, point0x, point0y)</w:t>
      </w:r>
    </w:p>
    <w:p>
      <w:r>
        <w:t xml:space="preserve">    return centerx, centery, radius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